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3696E" w14:paraId="6976ADB1" w14:textId="77777777">
        <w:tc>
          <w:tcPr>
            <w:tcW w:w="9576" w:type="dxa"/>
          </w:tcPr>
          <w:p w14:paraId="174FBF9D" w14:textId="77777777" w:rsidR="00A3696E" w:rsidRDefault="00A3696E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C59E7BA1891845AA9EA7B074DF970339"/>
        </w:placeholder>
        <w:docPartList>
          <w:docPartGallery w:val="Quick Parts"/>
          <w:docPartCategory w:val=" Resume Name"/>
        </w:docPartList>
      </w:sdtPr>
      <w:sdtEndPr/>
      <w:sdtContent>
        <w:p w14:paraId="08F26055" w14:textId="0C0B698F" w:rsidR="00A3696E" w:rsidRDefault="00A3696E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2"/>
            <w:gridCol w:w="9002"/>
          </w:tblGrid>
          <w:tr w:rsidR="00A3696E" w14:paraId="04774025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5566481D" w14:textId="77777777" w:rsidR="00A3696E" w:rsidRDefault="00A3696E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4FE952F5" w14:textId="635EBB7A" w:rsidR="00A3696E" w:rsidRDefault="00086163">
                <w:pPr>
                  <w:pStyle w:val="PersonalName"/>
                </w:pPr>
                <w:r>
                  <w:drawing>
                    <wp:anchor distT="0" distB="0" distL="114300" distR="114300" simplePos="0" relativeHeight="251658240" behindDoc="1" locked="0" layoutInCell="1" allowOverlap="1" wp14:anchorId="22A51B29" wp14:editId="3F7DBC30">
                      <wp:simplePos x="0" y="0"/>
                      <wp:positionH relativeFrom="column">
                        <wp:posOffset>-236220</wp:posOffset>
                      </wp:positionH>
                      <wp:positionV relativeFrom="paragraph">
                        <wp:posOffset>-222885</wp:posOffset>
                      </wp:positionV>
                      <wp:extent cx="1238250" cy="1417109"/>
                      <wp:effectExtent l="0" t="0" r="0" b="0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5706" t="11182" r="28021" b="938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38250" cy="1417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7755A3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81ECCF909CFD4B52AD7C333C0CC88E8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25EF3">
                      <w:t>GLENN WONG YIT WEI</w:t>
                    </w:r>
                  </w:sdtContent>
                </w:sdt>
              </w:p>
              <w:p w14:paraId="4520535A" w14:textId="2FBBFC70" w:rsidR="00A3696E" w:rsidRDefault="00B25EF3">
                <w:pPr>
                  <w:pStyle w:val="AddressText"/>
                  <w:spacing w:line="240" w:lineRule="auto"/>
                </w:pPr>
                <w:r>
                  <w:t xml:space="preserve">68, </w:t>
                </w:r>
                <w:proofErr w:type="spellStart"/>
                <w:r>
                  <w:t>Jalan</w:t>
                </w:r>
                <w:proofErr w:type="spellEnd"/>
                <w:r>
                  <w:t xml:space="preserve"> </w:t>
                </w:r>
                <w:proofErr w:type="spellStart"/>
                <w:r>
                  <w:t>Midah</w:t>
                </w:r>
                <w:proofErr w:type="spellEnd"/>
                <w:r>
                  <w:t xml:space="preserve"> 8B, Taman </w:t>
                </w:r>
                <w:proofErr w:type="spellStart"/>
                <w:r>
                  <w:t>Midah</w:t>
                </w:r>
                <w:proofErr w:type="spellEnd"/>
                <w:r>
                  <w:t xml:space="preserve">, </w:t>
                </w:r>
                <w:proofErr w:type="spellStart"/>
                <w:r>
                  <w:t>Cheras</w:t>
                </w:r>
                <w:proofErr w:type="spellEnd"/>
                <w:r>
                  <w:t>, 56000 Kuala Lumpur</w:t>
                </w:r>
              </w:p>
              <w:p w14:paraId="042A6F14" w14:textId="77777777" w:rsidR="00A3696E" w:rsidRDefault="007755A3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B25EF3">
                  <w:t>012-3386574</w:t>
                </w:r>
              </w:p>
              <w:p w14:paraId="6AF3FB66" w14:textId="77777777" w:rsidR="00A3696E" w:rsidRDefault="007755A3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B25EF3">
                  <w:t>glennrocks1@hotmail.com</w:t>
                </w:r>
              </w:p>
              <w:p w14:paraId="2D006D8B" w14:textId="77777777" w:rsidR="00A3696E" w:rsidRDefault="007755A3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 xml:space="preserve">Website: </w:t>
                </w:r>
                <w:r w:rsidR="00B25EF3" w:rsidRPr="00B25EF3">
                  <w:t>glennrocks1.wixsite.com/</w:t>
                </w:r>
                <w:proofErr w:type="spellStart"/>
                <w:r w:rsidR="00B25EF3" w:rsidRPr="00B25EF3">
                  <w:t>myportfolio</w:t>
                </w:r>
                <w:proofErr w:type="spellEnd"/>
              </w:p>
            </w:tc>
          </w:tr>
        </w:tbl>
        <w:p w14:paraId="6DE48C54" w14:textId="53C619C5" w:rsidR="00A3696E" w:rsidRDefault="003E5A22">
          <w:pPr>
            <w:pStyle w:val="NoSpacing"/>
          </w:pPr>
        </w:p>
      </w:sdtContent>
    </w:sdt>
    <w:p w14:paraId="73E857E4" w14:textId="523726F3" w:rsidR="00A3696E" w:rsidRDefault="00A3696E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3696E" w14:paraId="17CF073A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380BCE4" w14:textId="77777777" w:rsidR="00A3696E" w:rsidRDefault="00A3696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CDB426E" w14:textId="6C4FCCA7" w:rsidR="00A3696E" w:rsidRDefault="007755A3">
            <w:pPr>
              <w:pStyle w:val="Section"/>
            </w:pPr>
            <w:r>
              <w:t>Objectives</w:t>
            </w:r>
          </w:p>
          <w:p w14:paraId="32905A5E" w14:textId="358AF44C" w:rsidR="00A3696E" w:rsidRDefault="007119C3">
            <w:pPr>
              <w:pStyle w:val="SubsectionText"/>
            </w:pPr>
            <w:r>
              <w:t>Willing to accept challenges and gain experience under different working environments</w:t>
            </w:r>
            <w:r w:rsidR="006205E0">
              <w:t xml:space="preserve"> to improve myself</w:t>
            </w:r>
            <w:r>
              <w:t>. Possesses computing skills and great communication skills with</w:t>
            </w:r>
            <w:r w:rsidR="007C1BD6">
              <w:t xml:space="preserve"> people</w:t>
            </w:r>
            <w:r>
              <w:t>.</w:t>
            </w:r>
          </w:p>
          <w:p w14:paraId="66E78AE8" w14:textId="77777777" w:rsidR="00A3696E" w:rsidRDefault="007755A3">
            <w:pPr>
              <w:pStyle w:val="Section"/>
            </w:pPr>
            <w:r>
              <w:t>Education</w:t>
            </w:r>
          </w:p>
          <w:p w14:paraId="5BC8E06A" w14:textId="0D8088E7" w:rsidR="00A3696E" w:rsidRDefault="007119C3">
            <w:pPr>
              <w:pStyle w:val="Subsection"/>
              <w:spacing w:after="0"/>
              <w:rPr>
                <w:b w:val="0"/>
              </w:rPr>
            </w:pPr>
            <w:r w:rsidRPr="007119C3">
              <w:t>BSc (Hons) Information Technology (Computer Networking and Security)</w:t>
            </w:r>
            <w:r w:rsidR="007755A3">
              <w:rPr>
                <w:b w:val="0"/>
              </w:rPr>
              <w:t xml:space="preserve"> </w:t>
            </w:r>
          </w:p>
          <w:p w14:paraId="44561F32" w14:textId="7A120D6D" w:rsidR="00A3696E" w:rsidRDefault="006205E0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Sunway College</w:t>
            </w:r>
            <w:r w:rsidR="00A830FC">
              <w:t xml:space="preserve"> </w:t>
            </w:r>
            <w:r w:rsidR="00A830FC">
              <w:t>(2016-2019)</w:t>
            </w:r>
          </w:p>
          <w:p w14:paraId="36F78F17" w14:textId="77777777" w:rsidR="00A3696E" w:rsidRDefault="00A3696E">
            <w:pPr>
              <w:spacing w:after="0" w:line="240" w:lineRule="auto"/>
            </w:pPr>
          </w:p>
          <w:p w14:paraId="52393B99" w14:textId="1E6BE4BB" w:rsidR="007119C3" w:rsidRDefault="007119C3" w:rsidP="007119C3">
            <w:pPr>
              <w:pStyle w:val="Subsection"/>
              <w:spacing w:after="0"/>
              <w:rPr>
                <w:b w:val="0"/>
              </w:rPr>
            </w:pPr>
            <w:r>
              <w:t>Foundation in Science and Technology</w:t>
            </w:r>
            <w:r>
              <w:rPr>
                <w:b w:val="0"/>
              </w:rPr>
              <w:t xml:space="preserve"> </w:t>
            </w:r>
          </w:p>
          <w:p w14:paraId="78B0390A" w14:textId="2D5EA4AD" w:rsidR="007119C3" w:rsidRDefault="000D22E8" w:rsidP="007119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Sunway University</w:t>
            </w:r>
            <w:r w:rsidR="00A830FC">
              <w:t xml:space="preserve"> </w:t>
            </w:r>
            <w:r w:rsidR="00A830FC">
              <w:t>(2015-2016)</w:t>
            </w:r>
          </w:p>
          <w:p w14:paraId="1B893A62" w14:textId="77777777" w:rsidR="007119C3" w:rsidRDefault="007119C3">
            <w:pPr>
              <w:spacing w:after="0" w:line="240" w:lineRule="auto"/>
            </w:pPr>
          </w:p>
          <w:p w14:paraId="7A917DEA" w14:textId="77777777" w:rsidR="00A3696E" w:rsidRDefault="007755A3">
            <w:pPr>
              <w:pStyle w:val="Section"/>
              <w:spacing w:after="0"/>
            </w:pPr>
            <w:r>
              <w:t>Experience</w:t>
            </w:r>
          </w:p>
          <w:p w14:paraId="3A9882AD" w14:textId="5454E756" w:rsidR="00A3696E" w:rsidRDefault="00A830FC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Part-Time </w:t>
            </w:r>
            <w:r w:rsidR="0029098F">
              <w:rPr>
                <w:rStyle w:val="SubsectionDateChar"/>
                <w:b/>
                <w:bCs/>
              </w:rPr>
              <w:t>Sales Assistant</w:t>
            </w:r>
            <w:r w:rsidR="007755A3">
              <w:rPr>
                <w:rStyle w:val="SubsectionDateChar"/>
              </w:rPr>
              <w:t xml:space="preserve"> (</w:t>
            </w:r>
            <w:r w:rsidR="0029098F">
              <w:rPr>
                <w:rStyle w:val="SubsectionDateChar"/>
              </w:rPr>
              <w:t>January 2015</w:t>
            </w:r>
            <w:r w:rsidR="007755A3">
              <w:rPr>
                <w:rStyle w:val="SubsectionDateChar"/>
              </w:rPr>
              <w:t xml:space="preserve"> –</w:t>
            </w:r>
            <w:r w:rsidR="0029098F">
              <w:rPr>
                <w:rStyle w:val="SubsectionDateChar"/>
              </w:rPr>
              <w:t>March 2015</w:t>
            </w:r>
            <w:r w:rsidR="007755A3">
              <w:rPr>
                <w:rStyle w:val="SubsectionDateChar"/>
              </w:rPr>
              <w:t>)</w:t>
            </w:r>
          </w:p>
          <w:p w14:paraId="07DA0CAE" w14:textId="19F5E883" w:rsidR="00A3696E" w:rsidRDefault="003E5A22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7561A0407D79499A89A0E415A9F583DE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A830FC">
                  <w:rPr>
                    <w:rStyle w:val="SubsectionDateChar"/>
                  </w:rPr>
                  <w:t>Topman Pavilion</w:t>
                </w:r>
              </w:sdtContent>
            </w:sdt>
            <w:r w:rsidR="007755A3">
              <w:t xml:space="preserve"> </w:t>
            </w:r>
            <w:r w:rsidR="007755A3">
              <w:rPr>
                <w:rStyle w:val="SubsectionDateChar"/>
              </w:rPr>
              <w:t>(</w:t>
            </w:r>
            <w:r w:rsidR="00A830FC">
              <w:rPr>
                <w:rStyle w:val="SubsectionDateChar"/>
              </w:rPr>
              <w:t>Pavilion Kuala Lumpur</w:t>
            </w:r>
            <w:r w:rsidR="007755A3">
              <w:rPr>
                <w:rStyle w:val="SubsectionDateChar"/>
              </w:rPr>
              <w:t>)</w:t>
            </w:r>
          </w:p>
          <w:p w14:paraId="09E5A550" w14:textId="6E3907FD" w:rsidR="007C1BD6" w:rsidRDefault="007C1BD6" w:rsidP="007C1BD6">
            <w:pPr>
              <w:pStyle w:val="ListBullet"/>
            </w:pPr>
            <w:r w:rsidRPr="007C1BD6">
              <w:t>Advising &amp; serving customers.</w:t>
            </w:r>
          </w:p>
          <w:p w14:paraId="2048DF06" w14:textId="5361F80E" w:rsidR="00A830FC" w:rsidRDefault="007C1BD6" w:rsidP="007C1BD6">
            <w:pPr>
              <w:pStyle w:val="ListBullet"/>
            </w:pPr>
            <w:r w:rsidRPr="007C1BD6">
              <w:t>Ensuring stock levels are well maintained</w:t>
            </w:r>
            <w:r>
              <w:t>.</w:t>
            </w:r>
          </w:p>
          <w:p w14:paraId="0AD380AB" w14:textId="6929151C" w:rsidR="007C1BD6" w:rsidRDefault="007C1BD6" w:rsidP="007C1BD6">
            <w:pPr>
              <w:pStyle w:val="ListBullet"/>
            </w:pPr>
            <w:r w:rsidRPr="007C1BD6">
              <w:t>Promoting store cards or special offers</w:t>
            </w:r>
          </w:p>
          <w:p w14:paraId="681BBA32" w14:textId="4BCA2CC1" w:rsidR="007C1BD6" w:rsidRDefault="007C1BD6" w:rsidP="007C1BD6">
            <w:pPr>
              <w:pStyle w:val="ListBullet"/>
            </w:pPr>
            <w:r w:rsidRPr="007C1BD6">
              <w:t>Providing customers with information on pricing and product availability</w:t>
            </w:r>
            <w:r>
              <w:t>.</w:t>
            </w:r>
          </w:p>
          <w:p w14:paraId="49B03EF8" w14:textId="02A92F41" w:rsidR="007C1BD6" w:rsidRDefault="007C1BD6" w:rsidP="007C1BD6">
            <w:pPr>
              <w:pStyle w:val="ListBullet"/>
            </w:pPr>
            <w:r w:rsidRPr="007C1BD6">
              <w:t>Arranging products and clothing</w:t>
            </w:r>
            <w:r>
              <w:t>.</w:t>
            </w:r>
          </w:p>
          <w:p w14:paraId="2F86818B" w14:textId="77777777" w:rsidR="007C1BD6" w:rsidRPr="007C1BD6" w:rsidRDefault="007C1BD6" w:rsidP="007C1BD6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1D33591" w14:textId="69EAADB4" w:rsidR="0029098F" w:rsidRDefault="00A830FC" w:rsidP="0029098F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Part-Time </w:t>
            </w:r>
            <w:r w:rsidR="0029098F">
              <w:rPr>
                <w:rStyle w:val="SubsectionDateChar"/>
                <w:b/>
                <w:bCs/>
              </w:rPr>
              <w:t>Cashier</w:t>
            </w:r>
            <w:r w:rsidR="0029098F">
              <w:rPr>
                <w:rStyle w:val="SubsectionDateChar"/>
              </w:rPr>
              <w:t xml:space="preserve"> (April 2015 –July 2015)</w:t>
            </w:r>
          </w:p>
          <w:p w14:paraId="2EBADF7B" w14:textId="1A9E181C" w:rsidR="0029098F" w:rsidRDefault="003E5A22" w:rsidP="0029098F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1774580386"/>
                <w:placeholder>
                  <w:docPart w:val="8A80606BE0474A2B8D97F6E8EAFA960B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697BEA">
                  <w:rPr>
                    <w:rStyle w:val="SubsectionDateChar"/>
                  </w:rPr>
                  <w:t>Jaya Grocer</w:t>
                </w:r>
              </w:sdtContent>
            </w:sdt>
            <w:r w:rsidR="0029098F">
              <w:t xml:space="preserve"> </w:t>
            </w:r>
            <w:r w:rsidR="0029098F">
              <w:rPr>
                <w:rStyle w:val="SubsectionDateChar"/>
              </w:rPr>
              <w:t>(</w:t>
            </w:r>
            <w:r w:rsidR="00697BEA">
              <w:rPr>
                <w:rStyle w:val="SubsectionDateChar"/>
              </w:rPr>
              <w:t>Empire Shopping Gallery Subang Jaya</w:t>
            </w:r>
            <w:r w:rsidR="0029098F">
              <w:rPr>
                <w:rStyle w:val="SubsectionDateChar"/>
              </w:rPr>
              <w:t>)</w:t>
            </w:r>
          </w:p>
          <w:p w14:paraId="34BD9EBE" w14:textId="77777777" w:rsidR="007C1BD6" w:rsidRDefault="007C1BD6" w:rsidP="0029098F">
            <w:pPr>
              <w:pStyle w:val="ListBullet"/>
            </w:pPr>
            <w:r w:rsidRPr="007C1BD6">
              <w:t>Receive payment by cash, check, credit cards, vouchers, or automatic debits.</w:t>
            </w:r>
          </w:p>
          <w:p w14:paraId="5BF47C35" w14:textId="77777777" w:rsidR="007C1BD6" w:rsidRDefault="007C1BD6" w:rsidP="0029098F">
            <w:pPr>
              <w:pStyle w:val="ListBullet"/>
            </w:pPr>
            <w:r w:rsidRPr="007C1BD6">
              <w:t>Issue receipts, refunds, credits, or change due to customers</w:t>
            </w:r>
            <w:r>
              <w:t>.</w:t>
            </w:r>
          </w:p>
          <w:p w14:paraId="24DD74D8" w14:textId="77777777" w:rsidR="007C1BD6" w:rsidRDefault="007C1BD6" w:rsidP="0029098F">
            <w:pPr>
              <w:pStyle w:val="ListBullet"/>
            </w:pPr>
            <w:r w:rsidRPr="007C1BD6">
              <w:t>Count money in cash drawers at the beginning of shifts to ensure that amounts are correct and that there is adequate change.</w:t>
            </w:r>
          </w:p>
          <w:p w14:paraId="139D9CBD" w14:textId="5015F1E2" w:rsidR="007C1BD6" w:rsidRDefault="007C1BD6" w:rsidP="0029098F">
            <w:pPr>
              <w:pStyle w:val="ListBullet"/>
            </w:pPr>
            <w:r w:rsidRPr="007C1BD6">
              <w:t>Greet customers entering establishments</w:t>
            </w:r>
          </w:p>
          <w:p w14:paraId="74ED4E61" w14:textId="4833A164" w:rsidR="00F36BF2" w:rsidRDefault="00F36BF2" w:rsidP="00F36BF2">
            <w:pPr>
              <w:pStyle w:val="ListBullet"/>
            </w:pPr>
            <w:r w:rsidRPr="00F36BF2">
              <w:t>Compute and record totals of transactions.</w:t>
            </w:r>
          </w:p>
          <w:p w14:paraId="2239A8FA" w14:textId="77777777" w:rsidR="0029098F" w:rsidRDefault="0029098F">
            <w:pPr>
              <w:pStyle w:val="Section"/>
            </w:pPr>
          </w:p>
          <w:p w14:paraId="19143226" w14:textId="77777777" w:rsidR="00A3696E" w:rsidRDefault="007755A3">
            <w:pPr>
              <w:pStyle w:val="Section"/>
            </w:pPr>
            <w:r>
              <w:t>Skills</w:t>
            </w:r>
          </w:p>
          <w:p w14:paraId="36D49F8A" w14:textId="77777777" w:rsidR="0029098F" w:rsidRDefault="0029098F" w:rsidP="0029098F">
            <w:pPr>
              <w:pStyle w:val="Subsection"/>
              <w:spacing w:after="0"/>
              <w:rPr>
                <w:b w:val="0"/>
              </w:rPr>
            </w:pPr>
            <w:r>
              <w:t>Languages</w:t>
            </w:r>
          </w:p>
          <w:p w14:paraId="15F952C4" w14:textId="0B40D8E2" w:rsidR="0029098F" w:rsidRDefault="0029098F" w:rsidP="0029098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Fluent in English, </w:t>
            </w:r>
            <w:r w:rsidR="007C1BD6">
              <w:t>Chinese</w:t>
            </w:r>
            <w:r>
              <w:t>, Bahasa Malaysia and Cantonese</w:t>
            </w:r>
          </w:p>
          <w:p w14:paraId="18E8F6AF" w14:textId="77777777" w:rsidR="0029098F" w:rsidRDefault="0029098F" w:rsidP="0029098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14:paraId="3C4C4402" w14:textId="77777777" w:rsidR="0029098F" w:rsidRDefault="0029098F" w:rsidP="0029098F">
            <w:pPr>
              <w:pStyle w:val="Subsection"/>
              <w:spacing w:after="0"/>
              <w:rPr>
                <w:b w:val="0"/>
              </w:rPr>
            </w:pPr>
            <w:r>
              <w:t>Computing Skills</w:t>
            </w:r>
          </w:p>
          <w:p w14:paraId="54D9CF8D" w14:textId="4502354B" w:rsidR="0029098F" w:rsidRDefault="00F36BF2" w:rsidP="0029098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Problem solving skills, MySQL database, HTML and CSS web design, </w:t>
            </w:r>
            <w:r w:rsidR="001E21F2">
              <w:t xml:space="preserve">Java </w:t>
            </w:r>
            <w:r w:rsidR="00F8519F">
              <w:t xml:space="preserve">&amp; C programming, </w:t>
            </w:r>
            <w:r>
              <w:t>Microsoft Office knowledge, Wireshark networking, Computer hardware knowledge.</w:t>
            </w:r>
          </w:p>
          <w:p w14:paraId="42FC315C" w14:textId="77777777" w:rsidR="0029098F" w:rsidRDefault="0029098F" w:rsidP="0029098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14:paraId="5FFE67CB" w14:textId="21C77774" w:rsidR="0029098F" w:rsidRDefault="00F36BF2" w:rsidP="0029098F">
            <w:pPr>
              <w:pStyle w:val="Subsection"/>
              <w:spacing w:after="0"/>
              <w:rPr>
                <w:b w:val="0"/>
              </w:rPr>
            </w:pPr>
            <w:r>
              <w:t>Public speaking</w:t>
            </w:r>
          </w:p>
          <w:p w14:paraId="3DE0BAA0" w14:textId="2D54E999" w:rsidR="0029098F" w:rsidRDefault="00086163" w:rsidP="0029098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Presentation skills</w:t>
            </w:r>
            <w:r w:rsidR="00F36BF2">
              <w:t xml:space="preserve"> </w:t>
            </w:r>
          </w:p>
          <w:p w14:paraId="71646AD5" w14:textId="043F2FD2" w:rsidR="00A3696E" w:rsidRDefault="00A3696E" w:rsidP="0029098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14:paraId="34635DFF" w14:textId="05AED908" w:rsidR="0029098F" w:rsidRDefault="0029098F" w:rsidP="0029098F">
            <w:pPr>
              <w:pStyle w:val="Subsection"/>
              <w:spacing w:after="0"/>
              <w:rPr>
                <w:b w:val="0"/>
              </w:rPr>
            </w:pPr>
            <w:r>
              <w:t>Team Player</w:t>
            </w:r>
          </w:p>
          <w:p w14:paraId="6319D9C6" w14:textId="03FF9409" w:rsidR="0029098F" w:rsidRDefault="00F36BF2" w:rsidP="0029098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Able to work in groups, compromise and achieve targeted goals with group.</w:t>
            </w:r>
          </w:p>
          <w:p w14:paraId="71C46E79" w14:textId="3F24019D" w:rsidR="0029098F" w:rsidRDefault="0029098F" w:rsidP="0029098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bookmarkStart w:id="0" w:name="_GoBack"/>
            <w:bookmarkEnd w:id="0"/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3696E" w14:paraId="65B52EA5" w14:textId="77777777">
        <w:trPr>
          <w:trHeight w:val="576"/>
        </w:trPr>
        <w:tc>
          <w:tcPr>
            <w:tcW w:w="9576" w:type="dxa"/>
          </w:tcPr>
          <w:p w14:paraId="7C550BDE" w14:textId="77777777" w:rsidR="00A3696E" w:rsidRDefault="00A3696E">
            <w:pPr>
              <w:spacing w:after="0" w:line="240" w:lineRule="auto"/>
            </w:pPr>
          </w:p>
        </w:tc>
      </w:tr>
    </w:tbl>
    <w:p w14:paraId="7E0DB5FA" w14:textId="77777777" w:rsidR="00A3696E" w:rsidRDefault="00A3696E" w:rsidP="00086163"/>
    <w:sectPr w:rsidR="00A3696E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F8E49" w14:textId="77777777" w:rsidR="003E5A22" w:rsidRDefault="003E5A22">
      <w:pPr>
        <w:spacing w:after="0" w:line="240" w:lineRule="auto"/>
      </w:pPr>
      <w:r>
        <w:separator/>
      </w:r>
    </w:p>
  </w:endnote>
  <w:endnote w:type="continuationSeparator" w:id="0">
    <w:p w14:paraId="29B88028" w14:textId="77777777" w:rsidR="003E5A22" w:rsidRDefault="003E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97D4C" w14:textId="34D23ED5" w:rsidR="00A3696E" w:rsidRDefault="007755A3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9098F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B10217">
          <w:t>012-3386574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19477" w14:textId="77777777" w:rsidR="00A3696E" w:rsidRDefault="007755A3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59789" w14:textId="77777777" w:rsidR="003E5A22" w:rsidRDefault="003E5A22">
      <w:pPr>
        <w:spacing w:after="0" w:line="240" w:lineRule="auto"/>
      </w:pPr>
      <w:r>
        <w:separator/>
      </w:r>
    </w:p>
  </w:footnote>
  <w:footnote w:type="continuationSeparator" w:id="0">
    <w:p w14:paraId="7FDA8A2F" w14:textId="77777777" w:rsidR="003E5A22" w:rsidRDefault="003E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CD339" w14:textId="77777777" w:rsidR="00A3696E" w:rsidRDefault="007755A3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25EF3">
          <w:t>GLENN WONG YIT WEI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7B093" w14:textId="77777777" w:rsidR="00A3696E" w:rsidRDefault="007755A3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25EF3">
          <w:t>GLENN WONG YIT WEI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MY" w:vendorID="64" w:dllVersion="0" w:nlCheck="1" w:checkStyle="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F3"/>
    <w:rsid w:val="00086163"/>
    <w:rsid w:val="000D22E8"/>
    <w:rsid w:val="001E21F2"/>
    <w:rsid w:val="0029098F"/>
    <w:rsid w:val="003E5A22"/>
    <w:rsid w:val="006205E0"/>
    <w:rsid w:val="00697BEA"/>
    <w:rsid w:val="007119C3"/>
    <w:rsid w:val="007755A3"/>
    <w:rsid w:val="007C1BD6"/>
    <w:rsid w:val="00A3696E"/>
    <w:rsid w:val="00A830FC"/>
    <w:rsid w:val="00B10217"/>
    <w:rsid w:val="00B25EF3"/>
    <w:rsid w:val="00F36BF2"/>
    <w:rsid w:val="00F8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9E6B"/>
  <w15:docId w15:val="{18636FB4-3E94-4CAD-AE25-0A578C60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9E7BA1891845AA9EA7B074DF970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822A1-0DC2-4C28-96C3-83F62DB052F2}"/>
      </w:docPartPr>
      <w:docPartBody>
        <w:p w:rsidR="000B256E" w:rsidRDefault="0052315D">
          <w:pPr>
            <w:pStyle w:val="C59E7BA1891845AA9EA7B074DF97033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1ECCF909CFD4B52AD7C333C0CC88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EC2E-258C-493C-A88E-D6C3ABA44F00}"/>
      </w:docPartPr>
      <w:docPartBody>
        <w:p w:rsidR="000B256E" w:rsidRDefault="0052315D">
          <w:pPr>
            <w:pStyle w:val="81ECCF909CFD4B52AD7C333C0CC88E89"/>
          </w:pPr>
          <w:r>
            <w:t>[Type your name]</w:t>
          </w:r>
        </w:p>
      </w:docPartBody>
    </w:docPart>
    <w:docPart>
      <w:docPartPr>
        <w:name w:val="7561A0407D79499A89A0E415A9F58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D332-3089-44A6-86AC-FB8DA410D356}"/>
      </w:docPartPr>
      <w:docPartBody>
        <w:p w:rsidR="000B256E" w:rsidRDefault="0052315D">
          <w:pPr>
            <w:pStyle w:val="7561A0407D79499A89A0E415A9F583DE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8A80606BE0474A2B8D97F6E8EAFA9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23385-587B-4221-8D78-1DB5409D876D}"/>
      </w:docPartPr>
      <w:docPartBody>
        <w:p w:rsidR="000B256E" w:rsidRDefault="004E7C4C" w:rsidP="004E7C4C">
          <w:pPr>
            <w:pStyle w:val="8A80606BE0474A2B8D97F6E8EAFA960B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4C"/>
    <w:rsid w:val="000B256E"/>
    <w:rsid w:val="001831A5"/>
    <w:rsid w:val="004E7C4C"/>
    <w:rsid w:val="0052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59E7BA1891845AA9EA7B074DF970339">
    <w:name w:val="C59E7BA1891845AA9EA7B074DF970339"/>
  </w:style>
  <w:style w:type="paragraph" w:customStyle="1" w:styleId="81ECCF909CFD4B52AD7C333C0CC88E89">
    <w:name w:val="81ECCF909CFD4B52AD7C333C0CC88E89"/>
  </w:style>
  <w:style w:type="paragraph" w:customStyle="1" w:styleId="5DEECBF3F8D24859BEB973F950125CE4">
    <w:name w:val="5DEECBF3F8D24859BEB973F950125CE4"/>
  </w:style>
  <w:style w:type="paragraph" w:customStyle="1" w:styleId="2F6A201982684A4A8BE6438D3802F98D">
    <w:name w:val="2F6A201982684A4A8BE6438D3802F98D"/>
  </w:style>
  <w:style w:type="paragraph" w:customStyle="1" w:styleId="759A27CD774743FBA4893D0A607ED042">
    <w:name w:val="759A27CD774743FBA4893D0A607ED042"/>
  </w:style>
  <w:style w:type="paragraph" w:customStyle="1" w:styleId="BAD954C494FE4DAE91F0E133B4462827">
    <w:name w:val="BAD954C494FE4DAE91F0E133B4462827"/>
  </w:style>
  <w:style w:type="paragraph" w:customStyle="1" w:styleId="C59D0147AEE6453597E799C9CDE6705D">
    <w:name w:val="C59D0147AEE6453597E799C9CDE6705D"/>
  </w:style>
  <w:style w:type="paragraph" w:customStyle="1" w:styleId="DD2E5EBDD1AB4171BAB8429A5B20D8D8">
    <w:name w:val="DD2E5EBDD1AB4171BAB8429A5B20D8D8"/>
  </w:style>
  <w:style w:type="paragraph" w:customStyle="1" w:styleId="SubsectionDate">
    <w:name w:val="Subsection Date"/>
    <w:basedOn w:val="Normal"/>
    <w:link w:val="SubsectionDateChar"/>
    <w:uiPriority w:val="4"/>
    <w:qFormat/>
    <w:rsid w:val="004E7C4C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4E7C4C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A2CEA9593732402F8894BDEA6E0B36CD">
    <w:name w:val="A2CEA9593732402F8894BDEA6E0B36CD"/>
  </w:style>
  <w:style w:type="paragraph" w:customStyle="1" w:styleId="6A4C19327F52409BB3FE7C19259AA4EA">
    <w:name w:val="6A4C19327F52409BB3FE7C19259AA4EA"/>
  </w:style>
  <w:style w:type="paragraph" w:customStyle="1" w:styleId="A608FF2E21874462A0EF96012DE6C239">
    <w:name w:val="A608FF2E21874462A0EF96012DE6C239"/>
  </w:style>
  <w:style w:type="paragraph" w:customStyle="1" w:styleId="E880AFE4C78342579405517C98873869">
    <w:name w:val="E880AFE4C78342579405517C98873869"/>
  </w:style>
  <w:style w:type="paragraph" w:customStyle="1" w:styleId="E45B82BD22F340AD97D371B08DEC7071">
    <w:name w:val="E45B82BD22F340AD97D371B08DEC7071"/>
  </w:style>
  <w:style w:type="paragraph" w:customStyle="1" w:styleId="7561A0407D79499A89A0E415A9F583DE">
    <w:name w:val="7561A0407D79499A89A0E415A9F583DE"/>
  </w:style>
  <w:style w:type="paragraph" w:customStyle="1" w:styleId="0F120F1FB8B84418BC2D7752B6CE646E">
    <w:name w:val="0F120F1FB8B84418BC2D7752B6CE646E"/>
  </w:style>
  <w:style w:type="paragraph" w:customStyle="1" w:styleId="A13615A66CF04DDEBC7D07CCAC382ACD">
    <w:name w:val="A13615A66CF04DDEBC7D07CCAC382ACD"/>
  </w:style>
  <w:style w:type="paragraph" w:customStyle="1" w:styleId="2B0987D873E6480788E4E5635DDEE34C">
    <w:name w:val="2B0987D873E6480788E4E5635DDEE34C"/>
  </w:style>
  <w:style w:type="paragraph" w:customStyle="1" w:styleId="B886831B197F405389335DB9BC3877FA">
    <w:name w:val="B886831B197F405389335DB9BC3877FA"/>
    <w:rsid w:val="004E7C4C"/>
  </w:style>
  <w:style w:type="paragraph" w:customStyle="1" w:styleId="8A80606BE0474A2B8D97F6E8EAFA960B">
    <w:name w:val="8A80606BE0474A2B8D97F6E8EAFA960B"/>
    <w:rsid w:val="004E7C4C"/>
  </w:style>
  <w:style w:type="paragraph" w:customStyle="1" w:styleId="663B26AD1CA34A17A364BEC2679EE729">
    <w:name w:val="663B26AD1CA34A17A364BEC2679EE729"/>
    <w:rsid w:val="004E7C4C"/>
  </w:style>
  <w:style w:type="paragraph" w:customStyle="1" w:styleId="AB89FAE39B414C939C1876D4765FC59B">
    <w:name w:val="AB89FAE39B414C939C1876D4765FC59B"/>
    <w:rsid w:val="004E7C4C"/>
  </w:style>
  <w:style w:type="paragraph" w:customStyle="1" w:styleId="ACFD46901A754E789E24E581181EC5C4">
    <w:name w:val="ACFD46901A754E789E24E581181EC5C4"/>
    <w:rsid w:val="004E7C4C"/>
  </w:style>
  <w:style w:type="paragraph" w:customStyle="1" w:styleId="6138B4BE78124F8AAD49D148671D8508">
    <w:name w:val="6138B4BE78124F8AAD49D148671D8508"/>
    <w:rsid w:val="004E7C4C"/>
  </w:style>
  <w:style w:type="paragraph" w:customStyle="1" w:styleId="4252CC2AA5FD42B6A8CB58BC83283FDE">
    <w:name w:val="4252CC2AA5FD42B6A8CB58BC83283FDE"/>
    <w:rsid w:val="004E7C4C"/>
  </w:style>
  <w:style w:type="paragraph" w:customStyle="1" w:styleId="80388ABC329840A4A55F151E066C4AE5">
    <w:name w:val="80388ABC329840A4A55F151E066C4AE5"/>
    <w:rsid w:val="004E7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4DF0E5F-C282-4764-9F64-8285A6C1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64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 WONG YIT WEI</dc:creator>
  <cp:lastModifiedBy>glenn wong</cp:lastModifiedBy>
  <cp:revision>4</cp:revision>
  <dcterms:created xsi:type="dcterms:W3CDTF">2018-04-09T03:21:00Z</dcterms:created>
  <dcterms:modified xsi:type="dcterms:W3CDTF">2018-04-12T17:39:00Z</dcterms:modified>
</cp:coreProperties>
</file>